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</w:t>
      </w:r>
    </w:p>
    <w:p>
      <w:pPr>
        <w:pStyle w:val="Heading1"/>
      </w:pPr>
      <w:r>
        <w:t>1. Introduction</w:t>
      </w:r>
    </w:p>
    <w:p>
      <w:r>
        <w:t>• Project Title: Cookbook – Your Virtual Kitchen Assistant</w:t>
      </w:r>
    </w:p>
    <w:p>
      <w:r>
        <w:t>• Team ID: NM2025TMID48212</w:t>
      </w:r>
    </w:p>
    <w:p>
      <w:r>
        <w:t>• Team Leader: PRIYADHARSHINI M (dharshnip659@gmail.com)</w:t>
      </w:r>
    </w:p>
    <w:p>
      <w:r>
        <w:t>• Team Members:</w:t>
      </w:r>
    </w:p>
    <w:p>
      <w:r>
        <w:t xml:space="preserve">   – SOWNDHARYA E (sowndharya6465@gmail.com)</w:t>
      </w:r>
    </w:p>
    <w:p>
      <w:r>
        <w:t xml:space="preserve">   – SATHIYA M (singkongsine90@gmail.com)</w:t>
      </w:r>
    </w:p>
    <w:p>
      <w:r>
        <w:t xml:space="preserve">   – GOMATHI M (indhumathi250505@gmail.com)</w:t>
      </w:r>
    </w:p>
    <w:p>
      <w:pPr>
        <w:pStyle w:val="Heading1"/>
      </w:pPr>
      <w:r>
        <w:t>2. Project Overview</w:t>
      </w:r>
    </w:p>
    <w:p>
      <w:r>
        <w:t>• Purpose: Cookbook is a virtual kitchen assistant that helps users explore, manage, and cook recipes with ease. It provides personalized recipe recommendations, ingredient management, nutrition tracking, and a virtual assistant for cooking guidance.</w:t>
      </w:r>
    </w:p>
    <w:p>
      <w:r>
        <w:t>• Features:</w:t>
      </w:r>
    </w:p>
    <w:p>
      <w:r>
        <w:t xml:space="preserve">   – Recipe search and recommendations</w:t>
        <w:br/>
        <w:t xml:space="preserve">   – Ingredient-based suggestions</w:t>
        <w:br/>
        <w:t xml:space="preserve">   – Grocery list generation</w:t>
        <w:br/>
        <w:t xml:space="preserve">   – Nutrition analysis</w:t>
        <w:br/>
        <w:t xml:space="preserve">   – Virtual cooking assistant (chatbot/AI guidance)</w:t>
        <w:br/>
        <w:t xml:space="preserve">   – User authentication and profiles</w:t>
      </w:r>
    </w:p>
    <w:p>
      <w:pPr>
        <w:pStyle w:val="Heading1"/>
      </w:pPr>
      <w:r>
        <w:t>3. Architecture</w:t>
      </w:r>
    </w:p>
    <w:p>
      <w:r>
        <w:t>• Frontend: React.js (with Material UI / Bootstrap for styling)</w:t>
        <w:br/>
        <w:t>• Backend: Python (Flask/Django) or Node.js</w:t>
        <w:br/>
        <w:t>• Database: MySQL / MongoDB</w:t>
        <w:br/>
        <w:t>• APIs: RESTful APIs for recipe search, authentication, and nutrition info</w:t>
      </w:r>
    </w:p>
    <w:p>
      <w:pPr>
        <w:pStyle w:val="Heading1"/>
      </w:pPr>
      <w:r>
        <w:t>4. Setup Instructions</w:t>
      </w:r>
    </w:p>
    <w:p>
      <w:r>
        <w:t>• Prerequisites: Node.js, Python/Flask (or Django), Database (MySQL/MongoDB), Git, VS Code</w:t>
      </w:r>
    </w:p>
    <w:p>
      <w:r>
        <w:t>• Installation Steps:</w:t>
      </w:r>
    </w:p>
    <w:p>
      <w:r>
        <w:t xml:space="preserve">   # Clone repository</w:t>
        <w:br/>
        <w:t xml:space="preserve">   git clone &lt;your_repo_link&gt;</w:t>
        <w:br/>
        <w:br/>
        <w:t xml:space="preserve">   # Frontend setup</w:t>
        <w:br/>
        <w:t xml:space="preserve">   cd client</w:t>
        <w:br/>
        <w:t xml:space="preserve">   npm install</w:t>
        <w:br/>
        <w:t xml:space="preserve">   npm start</w:t>
        <w:br/>
        <w:br/>
        <w:t xml:space="preserve">   # Backend setup</w:t>
        <w:br/>
        <w:t xml:space="preserve">   cd server</w:t>
        <w:br/>
        <w:t xml:space="preserve">   pip install -r requirements.txt</w:t>
        <w:br/>
        <w:t xml:space="preserve">   python app.py   # or flask run</w:t>
      </w:r>
    </w:p>
    <w:p>
      <w:pPr>
        <w:pStyle w:val="Heading1"/>
      </w:pPr>
      <w:r>
        <w:t>5. Folder Structure</w:t>
      </w:r>
    </w:p>
    <w:p>
      <w:r>
        <w:t>Cookbook/</w:t>
        <w:br/>
        <w:t>|-- client/          # React frontend</w:t>
        <w:br/>
        <w:t>|   |-- components/</w:t>
        <w:br/>
        <w:t>|   |-- pages/</w:t>
        <w:br/>
        <w:t>|-- server/          # Backend (Flask/Django/Node.js)</w:t>
        <w:br/>
        <w:t>|   |-- routes/</w:t>
        <w:br/>
        <w:t>|   |-- models/</w:t>
        <w:br/>
        <w:t>|   |-- controllers/</w:t>
        <w:br/>
        <w:t>|-- database/        # SQL or MongoDB schemas</w:t>
      </w:r>
    </w:p>
    <w:p>
      <w:pPr>
        <w:pStyle w:val="Heading1"/>
      </w:pPr>
      <w:r>
        <w:t>6. Running the Application</w:t>
      </w:r>
    </w:p>
    <w:p>
      <w:r>
        <w:t>• Frontend:</w:t>
        <w:br/>
        <w:t xml:space="preserve">   cd client</w:t>
        <w:br/>
        <w:t xml:space="preserve">   npm start</w:t>
        <w:br/>
        <w:br/>
        <w:t>• Backend:</w:t>
        <w:br/>
        <w:t xml:space="preserve">   cd server</w:t>
        <w:br/>
        <w:t xml:space="preserve">   python app.py   # or flask run</w:t>
        <w:br/>
        <w:br/>
        <w:t>• Access: Visit http://localhost:3000</w:t>
      </w:r>
    </w:p>
    <w:p>
      <w:pPr>
        <w:pStyle w:val="Heading1"/>
      </w:pPr>
      <w:r>
        <w:t>7. API Documentation</w:t>
      </w:r>
    </w:p>
    <w:p>
      <w:r>
        <w:t>• User:</w:t>
        <w:br/>
        <w:t xml:space="preserve">   – POST /api/user/register</w:t>
        <w:br/>
        <w:t xml:space="preserve">   – POST /api/user/login</w:t>
        <w:br/>
        <w:t>• Recipes:</w:t>
        <w:br/>
        <w:t xml:space="preserve">   – GET /api/recipes/search</w:t>
        <w:br/>
        <w:t xml:space="preserve">   – GET /api/recipes/:id</w:t>
        <w:br/>
        <w:t>• Grocery &amp; Ingredients:</w:t>
        <w:br/>
        <w:t xml:space="preserve">   – POST /api/grocery/add</w:t>
        <w:br/>
        <w:t xml:space="preserve">   – GET /api/grocery/list</w:t>
      </w:r>
    </w:p>
    <w:p>
      <w:pPr>
        <w:pStyle w:val="Heading1"/>
      </w:pPr>
      <w:r>
        <w:t>8. Authentication</w:t>
      </w:r>
    </w:p>
    <w:p>
      <w:r>
        <w:t>• JWT-based authentication for secure login</w:t>
        <w:br/>
        <w:t>• Middleware to protect user-specific routes</w:t>
      </w:r>
    </w:p>
    <w:p>
      <w:pPr>
        <w:pStyle w:val="Heading1"/>
      </w:pPr>
      <w:r>
        <w:t>9. User Interface</w:t>
      </w:r>
    </w:p>
    <w:p>
      <w:r>
        <w:t>• Landing Page</w:t>
        <w:br/>
        <w:t>• Recipe Search Page</w:t>
        <w:br/>
        <w:t>• Nutrition Dashboard</w:t>
        <w:br/>
        <w:t>• Grocery List Page</w:t>
        <w:br/>
        <w:t>• Virtual Assistant Chatbot</w:t>
        <w:br/>
        <w:t>• Admin Panel</w:t>
      </w:r>
    </w:p>
    <w:p>
      <w:pPr>
        <w:pStyle w:val="Heading1"/>
      </w:pPr>
      <w:r>
        <w:t>10. Testing</w:t>
      </w:r>
    </w:p>
    <w:p>
      <w:r>
        <w:t>• Manual testing during milestones</w:t>
        <w:br/>
        <w:t>• Tools: Postman, Chrome DevTools</w:t>
      </w:r>
    </w:p>
    <w:p>
      <w:pPr>
        <w:pStyle w:val="Heading1"/>
      </w:pPr>
      <w:r>
        <w:t>11. Screenshots / Demo</w:t>
      </w:r>
    </w:p>
    <w:p>
      <w:r>
        <w:t>(Add your app screenshots here)</w:t>
      </w:r>
    </w:p>
    <w:p>
      <w:pPr>
        <w:pStyle w:val="Heading1"/>
      </w:pPr>
      <w:r>
        <w:t>12. Known Issues</w:t>
      </w:r>
    </w:p>
    <w:p>
      <w:r>
        <w:t>• Limited recipe dataset</w:t>
        <w:br/>
        <w:t>• Ingredient substitution not fully optimized</w:t>
      </w:r>
    </w:p>
    <w:p>
      <w:pPr>
        <w:pStyle w:val="Heading1"/>
      </w:pPr>
      <w:r>
        <w:t>13. Future Enhancements</w:t>
      </w:r>
    </w:p>
    <w:p>
      <w:r>
        <w:t>• Voice assistant integration</w:t>
        <w:br/>
        <w:t>• Multi-language recipe support</w:t>
        <w:br/>
        <w:t>• Smart kitchen IoT integration</w:t>
        <w:br/>
        <w:t>• AI-based meal planning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